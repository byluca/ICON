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59C78" w14:textId="77777777" w:rsidR="002A3C8D" w:rsidRPr="002A3C8D" w:rsidRDefault="002A3C8D" w:rsidP="002A3C8D">
      <w:pPr>
        <w:rPr>
          <w:b/>
          <w:bCs/>
          <w:sz w:val="32"/>
          <w:szCs w:val="32"/>
          <w:lang w:val="it-IT"/>
        </w:rPr>
      </w:pPr>
      <w:r w:rsidRPr="002A3C8D">
        <w:rPr>
          <w:b/>
          <w:bCs/>
          <w:sz w:val="32"/>
          <w:szCs w:val="32"/>
          <w:lang w:val="it-IT"/>
        </w:rPr>
        <w:t>Capitolo: Riorganizzazione degli Appunti del 25/11</w:t>
      </w:r>
    </w:p>
    <w:p w14:paraId="63A04CE8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pict w14:anchorId="1EAE2B0F">
          <v:rect id="_x0000_i1074" style="width:0;height:1.5pt" o:hralign="center" o:hrstd="t" o:hr="t" fillcolor="#a0a0a0" stroked="f"/>
        </w:pict>
      </w:r>
    </w:p>
    <w:p w14:paraId="17B34BA8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1. Funzione Lineare Compressa</w:t>
      </w:r>
    </w:p>
    <w:p w14:paraId="546A3622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La </w:t>
      </w:r>
      <w:r w:rsidRPr="002A3C8D">
        <w:rPr>
          <w:b/>
          <w:bCs/>
          <w:lang w:val="it-IT"/>
        </w:rPr>
        <w:t>funzione lineare compressa</w:t>
      </w:r>
      <w:r w:rsidRPr="002A3C8D">
        <w:rPr>
          <w:lang w:val="it-IT"/>
        </w:rPr>
        <w:t xml:space="preserve"> combina una funzione lineare per calcolare un punteggio grezzo e una funzione di attivazione per trasformare il punteggio in un valore interpretabile, solitamente tra 0 e 1.</w:t>
      </w:r>
    </w:p>
    <w:p w14:paraId="09ABA8D8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1.1 Descrizione:</w:t>
      </w:r>
    </w:p>
    <w:p w14:paraId="19792EED" w14:textId="77777777" w:rsidR="002A3C8D" w:rsidRPr="002A3C8D" w:rsidRDefault="002A3C8D" w:rsidP="002A3C8D">
      <w:pPr>
        <w:numPr>
          <w:ilvl w:val="0"/>
          <w:numId w:val="10"/>
        </w:numPr>
        <w:rPr>
          <w:lang w:val="it-IT"/>
        </w:rPr>
      </w:pPr>
      <w:r w:rsidRPr="002A3C8D">
        <w:rPr>
          <w:b/>
          <w:bCs/>
          <w:lang w:val="it-IT"/>
        </w:rPr>
        <w:t>Fase 1:</w:t>
      </w:r>
      <w:r w:rsidRPr="002A3C8D">
        <w:rPr>
          <w:lang w:val="it-IT"/>
        </w:rPr>
        <w:t xml:space="preserve"> Calcolo del punteggio grezzo (z) tramite una funzione lineare:</w:t>
      </w:r>
      <w:r w:rsidRPr="002A3C8D">
        <w:rPr>
          <w:lang w:val="it-IT"/>
        </w:rPr>
        <w:br/>
        <w:t>z = (w1 * x1) + (w2 * x2) + ... + (</w:t>
      </w:r>
      <w:proofErr w:type="spellStart"/>
      <w:r w:rsidRPr="002A3C8D">
        <w:rPr>
          <w:lang w:val="it-IT"/>
        </w:rPr>
        <w:t>wn</w:t>
      </w:r>
      <w:proofErr w:type="spellEnd"/>
      <w:r w:rsidRPr="002A3C8D">
        <w:rPr>
          <w:lang w:val="it-IT"/>
        </w:rPr>
        <w:t xml:space="preserve"> * </w:t>
      </w:r>
      <w:proofErr w:type="spellStart"/>
      <w:r w:rsidRPr="002A3C8D">
        <w:rPr>
          <w:lang w:val="it-IT"/>
        </w:rPr>
        <w:t>xn</w:t>
      </w:r>
      <w:proofErr w:type="spellEnd"/>
      <w:r w:rsidRPr="002A3C8D">
        <w:rPr>
          <w:lang w:val="it-IT"/>
        </w:rPr>
        <w:t>) + b</w:t>
      </w:r>
      <w:r w:rsidRPr="002A3C8D">
        <w:rPr>
          <w:lang w:val="it-IT"/>
        </w:rPr>
        <w:br/>
        <w:t>Dove:</w:t>
      </w:r>
    </w:p>
    <w:p w14:paraId="590A0660" w14:textId="77777777" w:rsidR="002A3C8D" w:rsidRPr="002A3C8D" w:rsidRDefault="002A3C8D" w:rsidP="002A3C8D">
      <w:pPr>
        <w:numPr>
          <w:ilvl w:val="1"/>
          <w:numId w:val="10"/>
        </w:numPr>
        <w:rPr>
          <w:lang w:val="it-IT"/>
        </w:rPr>
      </w:pPr>
      <w:r w:rsidRPr="002A3C8D">
        <w:rPr>
          <w:lang w:val="it-IT"/>
        </w:rPr>
        <w:t xml:space="preserve">w1, w2, ..., </w:t>
      </w:r>
      <w:proofErr w:type="spellStart"/>
      <w:r w:rsidRPr="002A3C8D">
        <w:rPr>
          <w:lang w:val="it-IT"/>
        </w:rPr>
        <w:t>wn</w:t>
      </w:r>
      <w:proofErr w:type="spellEnd"/>
      <w:r w:rsidRPr="002A3C8D">
        <w:rPr>
          <w:lang w:val="it-IT"/>
        </w:rPr>
        <w:t xml:space="preserve"> sono i </w:t>
      </w:r>
      <w:proofErr w:type="spellStart"/>
      <w:r w:rsidRPr="002A3C8D">
        <w:rPr>
          <w:lang w:val="it-IT"/>
        </w:rPr>
        <w:t>pesi</w:t>
      </w:r>
      <w:proofErr w:type="spellEnd"/>
      <w:r w:rsidRPr="002A3C8D">
        <w:rPr>
          <w:lang w:val="it-IT"/>
        </w:rPr>
        <w:t xml:space="preserve"> associati alle caratteristiche x1, x2, ..., </w:t>
      </w:r>
      <w:proofErr w:type="spellStart"/>
      <w:r w:rsidRPr="002A3C8D">
        <w:rPr>
          <w:lang w:val="it-IT"/>
        </w:rPr>
        <w:t>xn</w:t>
      </w:r>
      <w:proofErr w:type="spellEnd"/>
      <w:r w:rsidRPr="002A3C8D">
        <w:rPr>
          <w:lang w:val="it-IT"/>
        </w:rPr>
        <w:t>.</w:t>
      </w:r>
    </w:p>
    <w:p w14:paraId="70A36744" w14:textId="77777777" w:rsidR="002A3C8D" w:rsidRPr="002A3C8D" w:rsidRDefault="002A3C8D" w:rsidP="002A3C8D">
      <w:pPr>
        <w:numPr>
          <w:ilvl w:val="1"/>
          <w:numId w:val="10"/>
        </w:numPr>
        <w:rPr>
          <w:lang w:val="it-IT"/>
        </w:rPr>
      </w:pPr>
      <w:r w:rsidRPr="002A3C8D">
        <w:rPr>
          <w:lang w:val="it-IT"/>
        </w:rPr>
        <w:t xml:space="preserve">b è il </w:t>
      </w:r>
      <w:proofErr w:type="spellStart"/>
      <w:r w:rsidRPr="002A3C8D">
        <w:rPr>
          <w:lang w:val="it-IT"/>
        </w:rPr>
        <w:t>bias</w:t>
      </w:r>
      <w:proofErr w:type="spellEnd"/>
      <w:r w:rsidRPr="002A3C8D">
        <w:rPr>
          <w:lang w:val="it-IT"/>
        </w:rPr>
        <w:t>.</w:t>
      </w:r>
    </w:p>
    <w:p w14:paraId="47BD861A" w14:textId="77777777" w:rsidR="002A3C8D" w:rsidRPr="002A3C8D" w:rsidRDefault="002A3C8D" w:rsidP="002A3C8D">
      <w:pPr>
        <w:numPr>
          <w:ilvl w:val="0"/>
          <w:numId w:val="10"/>
        </w:numPr>
        <w:rPr>
          <w:lang w:val="it-IT"/>
        </w:rPr>
      </w:pPr>
      <w:r w:rsidRPr="002A3C8D">
        <w:rPr>
          <w:b/>
          <w:bCs/>
          <w:lang w:val="it-IT"/>
        </w:rPr>
        <w:t>Fase 2:</w:t>
      </w:r>
      <w:r w:rsidRPr="002A3C8D">
        <w:rPr>
          <w:lang w:val="it-IT"/>
        </w:rPr>
        <w:t xml:space="preserve"> Compressione del punteggio grezzo usando una funzione di attivazione, come la </w:t>
      </w:r>
      <w:proofErr w:type="spellStart"/>
      <w:r w:rsidRPr="002A3C8D">
        <w:rPr>
          <w:lang w:val="it-IT"/>
        </w:rPr>
        <w:t>sigmoid</w:t>
      </w:r>
      <w:proofErr w:type="spellEnd"/>
      <w:r w:rsidRPr="002A3C8D">
        <w:rPr>
          <w:lang w:val="it-IT"/>
        </w:rPr>
        <w:t>:</w:t>
      </w:r>
      <w:r w:rsidRPr="002A3C8D">
        <w:rPr>
          <w:lang w:val="it-IT"/>
        </w:rPr>
        <w:br/>
        <w:t>P = 1 / (1 + e^(-z))</w:t>
      </w:r>
    </w:p>
    <w:p w14:paraId="4CCE6A96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1.2 Esempio Pratico:</w:t>
      </w:r>
    </w:p>
    <w:p w14:paraId="25DBDFD9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Prevedere se </w:t>
      </w:r>
      <w:proofErr w:type="gramStart"/>
      <w:r w:rsidRPr="002A3C8D">
        <w:rPr>
          <w:lang w:val="it-IT"/>
        </w:rPr>
        <w:t>un'email</w:t>
      </w:r>
      <w:proofErr w:type="gramEnd"/>
      <w:r w:rsidRPr="002A3C8D">
        <w:rPr>
          <w:lang w:val="it-IT"/>
        </w:rPr>
        <w:t xml:space="preserve"> è spam:</w:t>
      </w:r>
    </w:p>
    <w:p w14:paraId="7F275C1F" w14:textId="77777777" w:rsidR="002A3C8D" w:rsidRPr="002A3C8D" w:rsidRDefault="002A3C8D" w:rsidP="002A3C8D">
      <w:pPr>
        <w:numPr>
          <w:ilvl w:val="0"/>
          <w:numId w:val="11"/>
        </w:numPr>
        <w:rPr>
          <w:lang w:val="it-IT"/>
        </w:rPr>
      </w:pPr>
      <w:r w:rsidRPr="002A3C8D">
        <w:rPr>
          <w:lang w:val="it-IT"/>
        </w:rPr>
        <w:t>Numero di parole: x1 = 50</w:t>
      </w:r>
    </w:p>
    <w:p w14:paraId="24061EBA" w14:textId="77777777" w:rsidR="002A3C8D" w:rsidRPr="002A3C8D" w:rsidRDefault="002A3C8D" w:rsidP="002A3C8D">
      <w:pPr>
        <w:numPr>
          <w:ilvl w:val="0"/>
          <w:numId w:val="11"/>
        </w:numPr>
        <w:rPr>
          <w:lang w:val="it-IT"/>
        </w:rPr>
      </w:pPr>
      <w:r w:rsidRPr="002A3C8D">
        <w:rPr>
          <w:lang w:val="it-IT"/>
        </w:rPr>
        <w:t>Numero di link: x2 = 3</w:t>
      </w:r>
    </w:p>
    <w:p w14:paraId="19D59D04" w14:textId="77777777" w:rsidR="002A3C8D" w:rsidRPr="002A3C8D" w:rsidRDefault="002A3C8D" w:rsidP="002A3C8D">
      <w:pPr>
        <w:numPr>
          <w:ilvl w:val="0"/>
          <w:numId w:val="11"/>
        </w:numPr>
        <w:rPr>
          <w:lang w:val="it-IT"/>
        </w:rPr>
      </w:pPr>
      <w:r w:rsidRPr="002A3C8D">
        <w:rPr>
          <w:lang w:val="it-IT"/>
        </w:rPr>
        <w:t>Presenza della parola "gratis": x3 = 1</w:t>
      </w:r>
    </w:p>
    <w:p w14:paraId="32F554F5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Con pesi w1 = 0.1, w2 = 1.2, w3 = 2.0 e </w:t>
      </w:r>
      <w:proofErr w:type="spellStart"/>
      <w:r w:rsidRPr="002A3C8D">
        <w:rPr>
          <w:lang w:val="it-IT"/>
        </w:rPr>
        <w:t>bias</w:t>
      </w:r>
      <w:proofErr w:type="spellEnd"/>
      <w:r w:rsidRPr="002A3C8D">
        <w:rPr>
          <w:lang w:val="it-IT"/>
        </w:rPr>
        <w:t xml:space="preserve"> b = -4:</w:t>
      </w:r>
      <w:r w:rsidRPr="002A3C8D">
        <w:rPr>
          <w:lang w:val="it-IT"/>
        </w:rPr>
        <w:br/>
        <w:t>z = (0.1 * 50) + (1.2 * 3) + (2.0 * 1) - 4 = 6.6</w:t>
      </w:r>
    </w:p>
    <w:p w14:paraId="08C8FED1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Applichiamo la funzione </w:t>
      </w:r>
      <w:proofErr w:type="spellStart"/>
      <w:r w:rsidRPr="002A3C8D">
        <w:rPr>
          <w:lang w:val="it-IT"/>
        </w:rPr>
        <w:t>sigmoid</w:t>
      </w:r>
      <w:proofErr w:type="spellEnd"/>
      <w:r w:rsidRPr="002A3C8D">
        <w:rPr>
          <w:lang w:val="it-IT"/>
        </w:rPr>
        <w:t>:</w:t>
      </w:r>
      <w:r w:rsidRPr="002A3C8D">
        <w:rPr>
          <w:lang w:val="it-IT"/>
        </w:rPr>
        <w:br/>
        <w:t>P(Spam) = 1 / (1 + e</w:t>
      </w:r>
      <w:proofErr w:type="gramStart"/>
      <w:r w:rsidRPr="002A3C8D">
        <w:rPr>
          <w:lang w:val="it-IT"/>
        </w:rPr>
        <w:t>^(</w:t>
      </w:r>
      <w:proofErr w:type="gramEnd"/>
      <w:r w:rsidRPr="002A3C8D">
        <w:rPr>
          <w:lang w:val="it-IT"/>
        </w:rPr>
        <w:t>-6.6)) ≈ 0.9986</w:t>
      </w:r>
    </w:p>
    <w:p w14:paraId="21E45A2A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La probabilità è del 99.86%, quindi </w:t>
      </w:r>
      <w:proofErr w:type="gramStart"/>
      <w:r w:rsidRPr="002A3C8D">
        <w:rPr>
          <w:lang w:val="it-IT"/>
        </w:rPr>
        <w:t>l'email</w:t>
      </w:r>
      <w:proofErr w:type="gramEnd"/>
      <w:r w:rsidRPr="002A3C8D">
        <w:rPr>
          <w:lang w:val="it-IT"/>
        </w:rPr>
        <w:t xml:space="preserve"> è classificata come spam.</w:t>
      </w:r>
    </w:p>
    <w:p w14:paraId="5063C69D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pict w14:anchorId="1AB6A629">
          <v:rect id="_x0000_i1075" style="width:0;height:1.5pt" o:hralign="center" o:hrstd="t" o:hr="t" fillcolor="#a0a0a0" stroked="f"/>
        </w:pict>
      </w:r>
    </w:p>
    <w:p w14:paraId="1EC74835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2. Regressione Logistica</w:t>
      </w:r>
    </w:p>
    <w:p w14:paraId="5E29E48E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La </w:t>
      </w:r>
      <w:r w:rsidRPr="002A3C8D">
        <w:rPr>
          <w:b/>
          <w:bCs/>
          <w:lang w:val="it-IT"/>
        </w:rPr>
        <w:t>regressione logistica</w:t>
      </w:r>
      <w:r w:rsidRPr="002A3C8D">
        <w:rPr>
          <w:lang w:val="it-IT"/>
        </w:rPr>
        <w:t xml:space="preserve"> è un algoritmo di classificazione binaria che trasforma un punteggio grezzo in una probabilità usando la funzione </w:t>
      </w:r>
      <w:proofErr w:type="spellStart"/>
      <w:r w:rsidRPr="002A3C8D">
        <w:rPr>
          <w:lang w:val="it-IT"/>
        </w:rPr>
        <w:t>sigmoid</w:t>
      </w:r>
      <w:proofErr w:type="spellEnd"/>
      <w:r w:rsidRPr="002A3C8D">
        <w:rPr>
          <w:lang w:val="it-IT"/>
        </w:rPr>
        <w:t>. Se la probabilità supera una soglia (tipicamente 0.5), assegna l'input alla classe positiva.</w:t>
      </w:r>
    </w:p>
    <w:p w14:paraId="08320A7C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lastRenderedPageBreak/>
        <w:t>2.1 Esempio Pratico:</w:t>
      </w:r>
    </w:p>
    <w:p w14:paraId="02C8E3EF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Predire se un cliente acquisterà un prodotto:</w:t>
      </w:r>
    </w:p>
    <w:p w14:paraId="6FDCF3BB" w14:textId="77777777" w:rsidR="002A3C8D" w:rsidRPr="002A3C8D" w:rsidRDefault="002A3C8D" w:rsidP="002A3C8D">
      <w:pPr>
        <w:numPr>
          <w:ilvl w:val="0"/>
          <w:numId w:val="12"/>
        </w:numPr>
        <w:rPr>
          <w:lang w:val="it-IT"/>
        </w:rPr>
      </w:pPr>
      <w:r w:rsidRPr="002A3C8D">
        <w:rPr>
          <w:lang w:val="it-IT"/>
        </w:rPr>
        <w:t>Età: x1 = 30</w:t>
      </w:r>
    </w:p>
    <w:p w14:paraId="0A7F37B6" w14:textId="77777777" w:rsidR="002A3C8D" w:rsidRPr="002A3C8D" w:rsidRDefault="002A3C8D" w:rsidP="002A3C8D">
      <w:pPr>
        <w:numPr>
          <w:ilvl w:val="0"/>
          <w:numId w:val="12"/>
        </w:numPr>
        <w:rPr>
          <w:lang w:val="it-IT"/>
        </w:rPr>
      </w:pPr>
      <w:r w:rsidRPr="002A3C8D">
        <w:rPr>
          <w:lang w:val="it-IT"/>
        </w:rPr>
        <w:t>Reddito annuo (in migliaia): x2 = 50</w:t>
      </w:r>
    </w:p>
    <w:p w14:paraId="4D890560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Con pesi w1 = 0.8, w2 = 1.5 e </w:t>
      </w:r>
      <w:proofErr w:type="spellStart"/>
      <w:r w:rsidRPr="002A3C8D">
        <w:rPr>
          <w:lang w:val="it-IT"/>
        </w:rPr>
        <w:t>bias</w:t>
      </w:r>
      <w:proofErr w:type="spellEnd"/>
      <w:r w:rsidRPr="002A3C8D">
        <w:rPr>
          <w:lang w:val="it-IT"/>
        </w:rPr>
        <w:t xml:space="preserve"> b = -60:</w:t>
      </w:r>
      <w:r w:rsidRPr="002A3C8D">
        <w:rPr>
          <w:lang w:val="it-IT"/>
        </w:rPr>
        <w:br/>
        <w:t>z = (0.8 * 30) + (1.5 * 50) - 60 = 75</w:t>
      </w:r>
    </w:p>
    <w:p w14:paraId="1CA01FED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Applichiamo la funzione </w:t>
      </w:r>
      <w:proofErr w:type="spellStart"/>
      <w:r w:rsidRPr="002A3C8D">
        <w:rPr>
          <w:lang w:val="it-IT"/>
        </w:rPr>
        <w:t>sigmoid</w:t>
      </w:r>
      <w:proofErr w:type="spellEnd"/>
      <w:r w:rsidRPr="002A3C8D">
        <w:rPr>
          <w:lang w:val="it-IT"/>
        </w:rPr>
        <w:t>:</w:t>
      </w:r>
      <w:r w:rsidRPr="002A3C8D">
        <w:rPr>
          <w:lang w:val="it-IT"/>
        </w:rPr>
        <w:br/>
        <w:t>P(Acquisto) = 1 / (1 + e</w:t>
      </w:r>
      <w:proofErr w:type="gramStart"/>
      <w:r w:rsidRPr="002A3C8D">
        <w:rPr>
          <w:lang w:val="it-IT"/>
        </w:rPr>
        <w:t>^(</w:t>
      </w:r>
      <w:proofErr w:type="gramEnd"/>
      <w:r w:rsidRPr="002A3C8D">
        <w:rPr>
          <w:lang w:val="it-IT"/>
        </w:rPr>
        <w:t>-75)) ≈ 1</w:t>
      </w:r>
    </w:p>
    <w:p w14:paraId="45F577BA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Il cliente è classificato come molto probabile acquirente.</w:t>
      </w:r>
    </w:p>
    <w:p w14:paraId="74FEEFFC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pict w14:anchorId="6C1136DA">
          <v:rect id="_x0000_i1076" style="width:0;height:1.5pt" o:hralign="center" o:hrstd="t" o:hr="t" fillcolor="#a0a0a0" stroked="f"/>
        </w:pict>
      </w:r>
    </w:p>
    <w:p w14:paraId="73499972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3. Discesa del Gradiente</w:t>
      </w:r>
    </w:p>
    <w:p w14:paraId="699090D7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La </w:t>
      </w:r>
      <w:r w:rsidRPr="002A3C8D">
        <w:rPr>
          <w:b/>
          <w:bCs/>
          <w:lang w:val="it-IT"/>
        </w:rPr>
        <w:t>discesa del gradiente</w:t>
      </w:r>
      <w:r w:rsidRPr="002A3C8D">
        <w:rPr>
          <w:lang w:val="it-IT"/>
        </w:rPr>
        <w:t xml:space="preserve"> è un algoritmo per ottimizzare una funzione obiettivo calcolando il gradiente rispetto ai parametri del modello e aggiornandoli muovendosi nella direzione opposta al gradiente.</w:t>
      </w:r>
    </w:p>
    <w:p w14:paraId="6A116DA2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3.1 Esempio Pratico:</w:t>
      </w:r>
    </w:p>
    <w:p w14:paraId="39A7BE69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Consideriamo una funzione obiettivo J(w) = (w - </w:t>
      </w:r>
      <w:proofErr w:type="gramStart"/>
      <w:r w:rsidRPr="002A3C8D">
        <w:rPr>
          <w:lang w:val="it-IT"/>
        </w:rPr>
        <w:t>2)^</w:t>
      </w:r>
      <w:proofErr w:type="gramEnd"/>
      <w:r w:rsidRPr="002A3C8D">
        <w:rPr>
          <w:lang w:val="it-IT"/>
        </w:rPr>
        <w:t>2.</w:t>
      </w:r>
      <w:r w:rsidRPr="002A3C8D">
        <w:rPr>
          <w:lang w:val="it-IT"/>
        </w:rPr>
        <w:br/>
        <w:t xml:space="preserve">Il gradiente è: </w:t>
      </w:r>
      <w:proofErr w:type="spellStart"/>
      <w:r w:rsidRPr="002A3C8D">
        <w:rPr>
          <w:lang w:val="it-IT"/>
        </w:rPr>
        <w:t>dJ</w:t>
      </w:r>
      <w:proofErr w:type="spellEnd"/>
      <w:r w:rsidRPr="002A3C8D">
        <w:rPr>
          <w:lang w:val="it-IT"/>
        </w:rPr>
        <w:t>/</w:t>
      </w:r>
      <w:proofErr w:type="spellStart"/>
      <w:r w:rsidRPr="002A3C8D">
        <w:rPr>
          <w:lang w:val="it-IT"/>
        </w:rPr>
        <w:t>dw</w:t>
      </w:r>
      <w:proofErr w:type="spellEnd"/>
      <w:r w:rsidRPr="002A3C8D">
        <w:rPr>
          <w:lang w:val="it-IT"/>
        </w:rPr>
        <w:t xml:space="preserve"> = 2 * (w - 2).</w:t>
      </w:r>
    </w:p>
    <w:p w14:paraId="7340A4D3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Iniziamo con w = 0 e un tasso di apprendimento η = 0.1:</w:t>
      </w:r>
    </w:p>
    <w:p w14:paraId="120014F6" w14:textId="77777777" w:rsidR="002A3C8D" w:rsidRPr="002A3C8D" w:rsidRDefault="002A3C8D" w:rsidP="002A3C8D">
      <w:pPr>
        <w:numPr>
          <w:ilvl w:val="0"/>
          <w:numId w:val="13"/>
        </w:numPr>
        <w:rPr>
          <w:lang w:val="it-IT"/>
        </w:rPr>
      </w:pPr>
      <w:r w:rsidRPr="002A3C8D">
        <w:rPr>
          <w:lang w:val="it-IT"/>
        </w:rPr>
        <w:t xml:space="preserve">Iterazione 1: w = w - η * </w:t>
      </w:r>
      <w:proofErr w:type="spellStart"/>
      <w:r w:rsidRPr="002A3C8D">
        <w:rPr>
          <w:lang w:val="it-IT"/>
        </w:rPr>
        <w:t>dJ</w:t>
      </w:r>
      <w:proofErr w:type="spellEnd"/>
      <w:r w:rsidRPr="002A3C8D">
        <w:rPr>
          <w:lang w:val="it-IT"/>
        </w:rPr>
        <w:t>/</w:t>
      </w:r>
      <w:proofErr w:type="spellStart"/>
      <w:r w:rsidRPr="002A3C8D">
        <w:rPr>
          <w:lang w:val="it-IT"/>
        </w:rPr>
        <w:t>dw</w:t>
      </w:r>
      <w:proofErr w:type="spellEnd"/>
      <w:r w:rsidRPr="002A3C8D">
        <w:rPr>
          <w:lang w:val="it-IT"/>
        </w:rPr>
        <w:t xml:space="preserve"> = 0 - 0.1 * 2 * (0 - 2) = 0.4</w:t>
      </w:r>
    </w:p>
    <w:p w14:paraId="2830E0D5" w14:textId="77777777" w:rsidR="002A3C8D" w:rsidRPr="002A3C8D" w:rsidRDefault="002A3C8D" w:rsidP="002A3C8D">
      <w:pPr>
        <w:numPr>
          <w:ilvl w:val="0"/>
          <w:numId w:val="13"/>
        </w:numPr>
        <w:rPr>
          <w:lang w:val="it-IT"/>
        </w:rPr>
      </w:pPr>
      <w:r w:rsidRPr="002A3C8D">
        <w:rPr>
          <w:lang w:val="it-IT"/>
        </w:rPr>
        <w:t>Iterazione 2: w = 0.4 - 0.1 * 2 * (0.4 - 2) = 0.72</w:t>
      </w:r>
    </w:p>
    <w:p w14:paraId="762E1F72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Ripetendo questo processo, w converge a 2, il minimo della funzione.</w:t>
      </w:r>
    </w:p>
    <w:p w14:paraId="627950F9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pict w14:anchorId="6B723FBB">
          <v:rect id="_x0000_i1077" style="width:0;height:1.5pt" o:hralign="center" o:hrstd="t" o:hr="t" fillcolor="#a0a0a0" stroked="f"/>
        </w:pict>
      </w:r>
    </w:p>
    <w:p w14:paraId="63244456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4. Discesa del Gradiente Stocastica (SGD)</w:t>
      </w:r>
    </w:p>
    <w:p w14:paraId="015E75F5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La </w:t>
      </w:r>
      <w:r w:rsidRPr="002A3C8D">
        <w:rPr>
          <w:b/>
          <w:bCs/>
          <w:lang w:val="it-IT"/>
        </w:rPr>
        <w:t>discesa del gradiente stocastica (SGD)</w:t>
      </w:r>
      <w:r w:rsidRPr="002A3C8D">
        <w:rPr>
          <w:lang w:val="it-IT"/>
        </w:rPr>
        <w:t xml:space="preserve"> aggiorna i parametri usando un solo esempio alla volta, rendendo l'algoritmo più veloce ma meno stabile rispetto alla discesa del gradiente standard.</w:t>
      </w:r>
    </w:p>
    <w:p w14:paraId="1FDFDBE6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4.1 Esempio Pratico:</w:t>
      </w:r>
    </w:p>
    <w:p w14:paraId="6A03BA41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Consideriamo un dataset con due esempi:</w:t>
      </w:r>
    </w:p>
    <w:p w14:paraId="2C0D41B1" w14:textId="77777777" w:rsidR="002A3C8D" w:rsidRPr="002A3C8D" w:rsidRDefault="002A3C8D" w:rsidP="002A3C8D">
      <w:pPr>
        <w:numPr>
          <w:ilvl w:val="0"/>
          <w:numId w:val="14"/>
        </w:numPr>
        <w:rPr>
          <w:lang w:val="it-IT"/>
        </w:rPr>
      </w:pPr>
      <w:r w:rsidRPr="002A3C8D">
        <w:rPr>
          <w:lang w:val="it-IT"/>
        </w:rPr>
        <w:t>x1 = 1, y1 = 2</w:t>
      </w:r>
    </w:p>
    <w:p w14:paraId="139DFF04" w14:textId="77777777" w:rsidR="002A3C8D" w:rsidRPr="002A3C8D" w:rsidRDefault="002A3C8D" w:rsidP="002A3C8D">
      <w:pPr>
        <w:numPr>
          <w:ilvl w:val="0"/>
          <w:numId w:val="14"/>
        </w:numPr>
        <w:rPr>
          <w:lang w:val="it-IT"/>
        </w:rPr>
      </w:pPr>
      <w:r w:rsidRPr="002A3C8D">
        <w:rPr>
          <w:lang w:val="it-IT"/>
        </w:rPr>
        <w:lastRenderedPageBreak/>
        <w:t>x2 = 2, y2 = 4</w:t>
      </w:r>
    </w:p>
    <w:p w14:paraId="2F4CFC85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 xml:space="preserve">La funzione obiettivo è: J(w) = (y - w * </w:t>
      </w:r>
      <w:proofErr w:type="gramStart"/>
      <w:r w:rsidRPr="002A3C8D">
        <w:rPr>
          <w:lang w:val="it-IT"/>
        </w:rPr>
        <w:t>x)^</w:t>
      </w:r>
      <w:proofErr w:type="gramEnd"/>
      <w:r w:rsidRPr="002A3C8D">
        <w:rPr>
          <w:lang w:val="it-IT"/>
        </w:rPr>
        <w:t>2.</w:t>
      </w:r>
      <w:r w:rsidRPr="002A3C8D">
        <w:rPr>
          <w:lang w:val="it-IT"/>
        </w:rPr>
        <w:br/>
        <w:t>Iniziamo con w = 0 e η = 0.1:</w:t>
      </w:r>
    </w:p>
    <w:p w14:paraId="37803968" w14:textId="77777777" w:rsidR="002A3C8D" w:rsidRPr="002A3C8D" w:rsidRDefault="002A3C8D" w:rsidP="002A3C8D">
      <w:pPr>
        <w:numPr>
          <w:ilvl w:val="0"/>
          <w:numId w:val="15"/>
        </w:numPr>
        <w:rPr>
          <w:lang w:val="it-IT"/>
        </w:rPr>
      </w:pPr>
      <w:r w:rsidRPr="002A3C8D">
        <w:rPr>
          <w:lang w:val="it-IT"/>
        </w:rPr>
        <w:t xml:space="preserve">Per x1: w = 0 - 0.1 * </w:t>
      </w:r>
      <w:proofErr w:type="spellStart"/>
      <w:r w:rsidRPr="002A3C8D">
        <w:rPr>
          <w:lang w:val="it-IT"/>
        </w:rPr>
        <w:t>dJ</w:t>
      </w:r>
      <w:proofErr w:type="spellEnd"/>
      <w:r w:rsidRPr="002A3C8D">
        <w:rPr>
          <w:lang w:val="it-IT"/>
        </w:rPr>
        <w:t>/</w:t>
      </w:r>
      <w:proofErr w:type="spellStart"/>
      <w:r w:rsidRPr="002A3C8D">
        <w:rPr>
          <w:lang w:val="it-IT"/>
        </w:rPr>
        <w:t>dw</w:t>
      </w:r>
      <w:proofErr w:type="spellEnd"/>
      <w:r w:rsidRPr="002A3C8D">
        <w:rPr>
          <w:lang w:val="it-IT"/>
        </w:rPr>
        <w:t xml:space="preserve"> = 0.4</w:t>
      </w:r>
    </w:p>
    <w:p w14:paraId="4D27225F" w14:textId="77777777" w:rsidR="002A3C8D" w:rsidRPr="002A3C8D" w:rsidRDefault="002A3C8D" w:rsidP="002A3C8D">
      <w:pPr>
        <w:numPr>
          <w:ilvl w:val="0"/>
          <w:numId w:val="15"/>
        </w:numPr>
        <w:rPr>
          <w:lang w:val="it-IT"/>
        </w:rPr>
      </w:pPr>
      <w:r w:rsidRPr="002A3C8D">
        <w:rPr>
          <w:lang w:val="it-IT"/>
        </w:rPr>
        <w:t xml:space="preserve">Per x2: w = 0.4 - 0.1 * </w:t>
      </w:r>
      <w:proofErr w:type="spellStart"/>
      <w:r w:rsidRPr="002A3C8D">
        <w:rPr>
          <w:lang w:val="it-IT"/>
        </w:rPr>
        <w:t>dJ</w:t>
      </w:r>
      <w:proofErr w:type="spellEnd"/>
      <w:r w:rsidRPr="002A3C8D">
        <w:rPr>
          <w:lang w:val="it-IT"/>
        </w:rPr>
        <w:t>/</w:t>
      </w:r>
      <w:proofErr w:type="spellStart"/>
      <w:r w:rsidRPr="002A3C8D">
        <w:rPr>
          <w:lang w:val="it-IT"/>
        </w:rPr>
        <w:t>dw</w:t>
      </w:r>
      <w:proofErr w:type="spellEnd"/>
      <w:r w:rsidRPr="002A3C8D">
        <w:rPr>
          <w:lang w:val="it-IT"/>
        </w:rPr>
        <w:t xml:space="preserve"> = 0.64</w:t>
      </w:r>
    </w:p>
    <w:p w14:paraId="715E7D50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L'algoritmo aggiorna i parametri ad ogni esempio, accelerando l'apprendimento su dataset grandi.</w:t>
      </w:r>
    </w:p>
    <w:p w14:paraId="50FA47FE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pict w14:anchorId="1903D090">
          <v:rect id="_x0000_i1078" style="width:0;height:1.5pt" o:hralign="center" o:hrstd="t" o:hr="t" fillcolor="#a0a0a0" stroked="f"/>
        </w:pict>
      </w:r>
    </w:p>
    <w:p w14:paraId="2CA8C4B3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 xml:space="preserve">5. Differenze tra Batch </w:t>
      </w:r>
      <w:proofErr w:type="spellStart"/>
      <w:r w:rsidRPr="002A3C8D">
        <w:rPr>
          <w:b/>
          <w:bCs/>
          <w:lang w:val="it-IT"/>
        </w:rPr>
        <w:t>Gradient</w:t>
      </w:r>
      <w:proofErr w:type="spellEnd"/>
      <w:r w:rsidRPr="002A3C8D">
        <w:rPr>
          <w:b/>
          <w:bCs/>
          <w:lang w:val="it-IT"/>
        </w:rPr>
        <w:t xml:space="preserve"> </w:t>
      </w:r>
      <w:proofErr w:type="spellStart"/>
      <w:r w:rsidRPr="002A3C8D">
        <w:rPr>
          <w:b/>
          <w:bCs/>
          <w:lang w:val="it-IT"/>
        </w:rPr>
        <w:t>Descent</w:t>
      </w:r>
      <w:proofErr w:type="spellEnd"/>
      <w:r w:rsidRPr="002A3C8D">
        <w:rPr>
          <w:b/>
          <w:bCs/>
          <w:lang w:val="it-IT"/>
        </w:rPr>
        <w:t xml:space="preserve"> e SGD</w:t>
      </w:r>
    </w:p>
    <w:p w14:paraId="618ED04E" w14:textId="77777777" w:rsidR="002A3C8D" w:rsidRPr="002A3C8D" w:rsidRDefault="002A3C8D" w:rsidP="002A3C8D">
      <w:pPr>
        <w:numPr>
          <w:ilvl w:val="0"/>
          <w:numId w:val="16"/>
        </w:numPr>
        <w:rPr>
          <w:lang w:val="it-IT"/>
        </w:rPr>
      </w:pPr>
      <w:r w:rsidRPr="002A3C8D">
        <w:rPr>
          <w:b/>
          <w:bCs/>
          <w:lang w:val="it-IT"/>
        </w:rPr>
        <w:t xml:space="preserve">Batch </w:t>
      </w:r>
      <w:proofErr w:type="spellStart"/>
      <w:r w:rsidRPr="002A3C8D">
        <w:rPr>
          <w:b/>
          <w:bCs/>
          <w:lang w:val="it-IT"/>
        </w:rPr>
        <w:t>Gradient</w:t>
      </w:r>
      <w:proofErr w:type="spellEnd"/>
      <w:r w:rsidRPr="002A3C8D">
        <w:rPr>
          <w:b/>
          <w:bCs/>
          <w:lang w:val="it-IT"/>
        </w:rPr>
        <w:t xml:space="preserve"> </w:t>
      </w:r>
      <w:proofErr w:type="spellStart"/>
      <w:r w:rsidRPr="002A3C8D">
        <w:rPr>
          <w:b/>
          <w:bCs/>
          <w:lang w:val="it-IT"/>
        </w:rPr>
        <w:t>Descent</w:t>
      </w:r>
      <w:proofErr w:type="spellEnd"/>
      <w:r w:rsidRPr="002A3C8D">
        <w:rPr>
          <w:b/>
          <w:bCs/>
          <w:lang w:val="it-IT"/>
        </w:rPr>
        <w:t>:</w:t>
      </w:r>
      <w:r w:rsidRPr="002A3C8D">
        <w:rPr>
          <w:lang w:val="it-IT"/>
        </w:rPr>
        <w:t xml:space="preserve"> Calcola il gradiente su tutto il dataset. È preciso ma lento.</w:t>
      </w:r>
    </w:p>
    <w:p w14:paraId="3EDA32E7" w14:textId="77777777" w:rsidR="002A3C8D" w:rsidRPr="002A3C8D" w:rsidRDefault="002A3C8D" w:rsidP="002A3C8D">
      <w:pPr>
        <w:numPr>
          <w:ilvl w:val="0"/>
          <w:numId w:val="16"/>
        </w:numPr>
        <w:rPr>
          <w:lang w:val="it-IT"/>
        </w:rPr>
      </w:pPr>
      <w:r w:rsidRPr="002A3C8D">
        <w:rPr>
          <w:b/>
          <w:bCs/>
          <w:lang w:val="it-IT"/>
        </w:rPr>
        <w:t>SGD:</w:t>
      </w:r>
      <w:r w:rsidRPr="002A3C8D">
        <w:rPr>
          <w:lang w:val="it-IT"/>
        </w:rPr>
        <w:t xml:space="preserve"> Calcola il gradiente su un solo esempio alla volta. È veloce ma meno stabile.</w:t>
      </w:r>
    </w:p>
    <w:p w14:paraId="53DF9757" w14:textId="77777777" w:rsidR="002A3C8D" w:rsidRPr="002A3C8D" w:rsidRDefault="002A3C8D" w:rsidP="002A3C8D">
      <w:pPr>
        <w:numPr>
          <w:ilvl w:val="0"/>
          <w:numId w:val="16"/>
        </w:numPr>
        <w:rPr>
          <w:lang w:val="it-IT"/>
        </w:rPr>
      </w:pPr>
      <w:r w:rsidRPr="002A3C8D">
        <w:rPr>
          <w:b/>
          <w:bCs/>
          <w:lang w:val="it-IT"/>
        </w:rPr>
        <w:t xml:space="preserve">Mini-Batch </w:t>
      </w:r>
      <w:proofErr w:type="spellStart"/>
      <w:r w:rsidRPr="002A3C8D">
        <w:rPr>
          <w:b/>
          <w:bCs/>
          <w:lang w:val="it-IT"/>
        </w:rPr>
        <w:t>Gradient</w:t>
      </w:r>
      <w:proofErr w:type="spellEnd"/>
      <w:r w:rsidRPr="002A3C8D">
        <w:rPr>
          <w:b/>
          <w:bCs/>
          <w:lang w:val="it-IT"/>
        </w:rPr>
        <w:t xml:space="preserve"> </w:t>
      </w:r>
      <w:proofErr w:type="spellStart"/>
      <w:r w:rsidRPr="002A3C8D">
        <w:rPr>
          <w:b/>
          <w:bCs/>
          <w:lang w:val="it-IT"/>
        </w:rPr>
        <w:t>Descent</w:t>
      </w:r>
      <w:proofErr w:type="spellEnd"/>
      <w:r w:rsidRPr="002A3C8D">
        <w:rPr>
          <w:b/>
          <w:bCs/>
          <w:lang w:val="it-IT"/>
        </w:rPr>
        <w:t>:</w:t>
      </w:r>
      <w:r w:rsidRPr="002A3C8D">
        <w:rPr>
          <w:lang w:val="it-IT"/>
        </w:rPr>
        <w:t xml:space="preserve"> Compromesso tra i due, usa piccoli gruppi di esempi per ogni aggiornamento.</w:t>
      </w:r>
    </w:p>
    <w:p w14:paraId="43BDD320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pict w14:anchorId="4264DFE1">
          <v:rect id="_x0000_i1079" style="width:0;height:1.5pt" o:hralign="center" o:hrstd="t" o:hr="t" fillcolor="#a0a0a0" stroked="f"/>
        </w:pict>
      </w:r>
    </w:p>
    <w:p w14:paraId="64594964" w14:textId="77777777" w:rsidR="002A3C8D" w:rsidRPr="002A3C8D" w:rsidRDefault="002A3C8D" w:rsidP="002A3C8D">
      <w:pPr>
        <w:rPr>
          <w:b/>
          <w:bCs/>
          <w:lang w:val="it-IT"/>
        </w:rPr>
      </w:pPr>
      <w:r w:rsidRPr="002A3C8D">
        <w:rPr>
          <w:b/>
          <w:bCs/>
          <w:lang w:val="it-IT"/>
        </w:rPr>
        <w:t>Conclusione</w:t>
      </w:r>
    </w:p>
    <w:p w14:paraId="50616834" w14:textId="77777777" w:rsidR="002A3C8D" w:rsidRPr="002A3C8D" w:rsidRDefault="002A3C8D" w:rsidP="002A3C8D">
      <w:pPr>
        <w:rPr>
          <w:lang w:val="it-IT"/>
        </w:rPr>
      </w:pPr>
      <w:r w:rsidRPr="002A3C8D">
        <w:rPr>
          <w:lang w:val="it-IT"/>
        </w:rPr>
        <w:t>Gli argomenti trattati coprono tecniche fondamentali per la classificazione e l'ottimizzazione nei modelli di machine learning. La comprensione delle funzioni lineari, della regressione logistica e dei metodi di discesa del gradiente è essenziale per sviluppare modelli efficienti e accurati.</w:t>
      </w:r>
    </w:p>
    <w:p w14:paraId="7D294648" w14:textId="17F4A937" w:rsidR="00BB3545" w:rsidRPr="002A3C8D" w:rsidRDefault="00BB3545">
      <w:pPr>
        <w:rPr>
          <w:lang w:val="it-IT"/>
        </w:rPr>
      </w:pPr>
    </w:p>
    <w:sectPr w:rsidR="00BB3545" w:rsidRPr="002A3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A5BDD"/>
    <w:multiLevelType w:val="multilevel"/>
    <w:tmpl w:val="EF8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D06AF"/>
    <w:multiLevelType w:val="multilevel"/>
    <w:tmpl w:val="246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70156"/>
    <w:multiLevelType w:val="multilevel"/>
    <w:tmpl w:val="E15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6010D"/>
    <w:multiLevelType w:val="multilevel"/>
    <w:tmpl w:val="E7D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7477B"/>
    <w:multiLevelType w:val="multilevel"/>
    <w:tmpl w:val="F7B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20E3A"/>
    <w:multiLevelType w:val="multilevel"/>
    <w:tmpl w:val="EDE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A4DBD"/>
    <w:multiLevelType w:val="multilevel"/>
    <w:tmpl w:val="09C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640159">
    <w:abstractNumId w:val="8"/>
  </w:num>
  <w:num w:numId="2" w16cid:durableId="953100829">
    <w:abstractNumId w:val="6"/>
  </w:num>
  <w:num w:numId="3" w16cid:durableId="435056063">
    <w:abstractNumId w:val="5"/>
  </w:num>
  <w:num w:numId="4" w16cid:durableId="1840076340">
    <w:abstractNumId w:val="4"/>
  </w:num>
  <w:num w:numId="5" w16cid:durableId="97259213">
    <w:abstractNumId w:val="7"/>
  </w:num>
  <w:num w:numId="6" w16cid:durableId="597522959">
    <w:abstractNumId w:val="3"/>
  </w:num>
  <w:num w:numId="7" w16cid:durableId="1864704951">
    <w:abstractNumId w:val="2"/>
  </w:num>
  <w:num w:numId="8" w16cid:durableId="66808916">
    <w:abstractNumId w:val="1"/>
  </w:num>
  <w:num w:numId="9" w16cid:durableId="1059985263">
    <w:abstractNumId w:val="0"/>
  </w:num>
  <w:num w:numId="10" w16cid:durableId="2001737467">
    <w:abstractNumId w:val="12"/>
  </w:num>
  <w:num w:numId="11" w16cid:durableId="1795976743">
    <w:abstractNumId w:val="15"/>
  </w:num>
  <w:num w:numId="12" w16cid:durableId="1408502384">
    <w:abstractNumId w:val="11"/>
  </w:num>
  <w:num w:numId="13" w16cid:durableId="807547915">
    <w:abstractNumId w:val="10"/>
  </w:num>
  <w:num w:numId="14" w16cid:durableId="1590961385">
    <w:abstractNumId w:val="13"/>
  </w:num>
  <w:num w:numId="15" w16cid:durableId="971710595">
    <w:abstractNumId w:val="14"/>
  </w:num>
  <w:num w:numId="16" w16cid:durableId="607006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C8D"/>
    <w:rsid w:val="00315EF0"/>
    <w:rsid w:val="00326F90"/>
    <w:rsid w:val="00AA1D8D"/>
    <w:rsid w:val="00B47730"/>
    <w:rsid w:val="00BB35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4C14D"/>
  <w14:defaultImageDpi w14:val="300"/>
  <w15:docId w15:val="{D3CD988C-BBE7-4B2A-A2BF-75B14CE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LASCARO GIANLUCA</cp:lastModifiedBy>
  <cp:revision>3</cp:revision>
  <dcterms:created xsi:type="dcterms:W3CDTF">2013-12-23T23:15:00Z</dcterms:created>
  <dcterms:modified xsi:type="dcterms:W3CDTF">2024-12-04T22:52:00Z</dcterms:modified>
  <cp:category/>
</cp:coreProperties>
</file>